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Janak Raj Ojha</w:t>
        <w:br/>
        <w:t>Kathmandu, Nepal</w:t>
        <w:br/>
        <w:t>Phone: 9865852926 | Email: ojhajanak777@gmail.com</w:t>
        <w:br/>
        <w:t>LinkedIn: linkedin.com/in/janakoza</w:t>
      </w:r>
    </w:p>
    <w:p/>
    <w:p>
      <w:pPr>
        <w:pStyle w:val="Heading1"/>
      </w:pPr>
      <w:r>
        <w:t>Professional Summary</w:t>
      </w:r>
    </w:p>
    <w:p>
      <w:r>
        <w:t>Motivated and detail-oriented Customer Support professional with hands-on experience in client communication and issue resolution. Possess a strong foundation in digital marketing, content writing, and graphic design, with a passion for delivering high-quality service and enhancing customer satisfaction.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Customer Support</w:t>
      </w:r>
    </w:p>
    <w:p>
      <w:r>
        <w:t>CrazyTopup – New Delhi, India</w:t>
        <w:br/>
        <w:t>January 2024 – February 2025</w:t>
      </w:r>
    </w:p>
    <w:p>
      <w:pPr>
        <w:pStyle w:val="ListBullet"/>
      </w:pPr>
      <w:r>
        <w:t>- Provided timely and effective support to customers via chat, email, and phone.</w:t>
      </w:r>
    </w:p>
    <w:p>
      <w:pPr>
        <w:pStyle w:val="ListBullet"/>
      </w:pPr>
      <w:r>
        <w:t>- Resolved technical and account-related queries, ensuring high customer satisfaction.</w:t>
      </w:r>
    </w:p>
    <w:p>
      <w:pPr>
        <w:pStyle w:val="ListBullet"/>
      </w:pPr>
      <w:r>
        <w:t>- Collaborated with internal teams to improve service processes and documentation.</w:t>
      </w:r>
    </w:p>
    <w:p>
      <w:pPr>
        <w:pStyle w:val="ListBullet"/>
      </w:pPr>
      <w:r>
        <w:t>- Maintained detailed logs of interactions to ensure issue tracking and follow-up.</w:t>
      </w:r>
    </w:p>
    <w:p>
      <w:pPr>
        <w:pStyle w:val="Heading1"/>
      </w:pPr>
      <w:r>
        <w:t>Education</w:t>
      </w:r>
    </w:p>
    <w:p>
      <w:pPr>
        <w:pStyle w:val="Heading2"/>
      </w:pPr>
      <w:r>
        <w:t>Bachelor of Computer Applications (BCA)</w:t>
      </w:r>
    </w:p>
    <w:p>
      <w:r>
        <w:t>Greenfield National College – Kathmandu, Nepal</w:t>
        <w:br/>
        <w:t>Graduated: 2024</w:t>
      </w:r>
    </w:p>
    <w:p>
      <w:pPr>
        <w:pStyle w:val="Heading1"/>
      </w:pPr>
      <w:r>
        <w:t>Skills</w:t>
      </w:r>
    </w:p>
    <w:p>
      <w:r>
        <w:t>Digital Marketing, Content Writing, Graphic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